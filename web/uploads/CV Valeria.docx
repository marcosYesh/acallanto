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ome do Currículo"/>
        <w:tag w:val="Nome do Currículo"/>
        <w:id w:val="703981219"/>
        <w:placeholder>
          <w:docPart w:val="188A8283DD8A4BEDAC50123A63310DC2"/>
        </w:placeholder>
        <w:docPartList>
          <w:docPartGallery w:val="Quick Parts"/>
          <w:docPartCategory w:val=" Currículo"/>
        </w:docPartList>
      </w:sdtPr>
      <w:sdtEndPr/>
      <w:sdtContent>
        <w:p w:rsidR="00FD5C8A" w:rsidRDefault="00FD5C8A">
          <w:pPr>
            <w:pStyle w:val="SemEspaamento"/>
          </w:pPr>
        </w:p>
        <w:tbl>
          <w:tblPr>
            <w:tblStyle w:val="Tabelacomgrade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0"/>
            <w:gridCol w:w="8725"/>
          </w:tblGrid>
          <w:tr w:rsidR="00FD5C8A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FD5C8A" w:rsidRDefault="00FD5C8A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D5C8A" w:rsidRDefault="00C20750" w:rsidP="00447DB5">
                <w:pPr>
                  <w:pStyle w:val="NomePessoal"/>
                </w:pPr>
                <w:sdt>
                  <w:sdtPr>
                    <w:id w:val="10979384"/>
                    <w:placeholder>
                      <w:docPart w:val="1F7EB6C91A1042E69B716AD69092418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32372">
                      <w:t>Valéria Marraccini Rigonatti</w:t>
                    </w:r>
                  </w:sdtContent>
                </w:sdt>
              </w:p>
              <w:p w:rsidR="00FD5C8A" w:rsidRPr="00434336" w:rsidRDefault="00F65FA9" w:rsidP="00447DB5">
                <w:pPr>
                  <w:pStyle w:val="TextodoEndereo"/>
                  <w:rPr>
                    <w:color w:val="3E5D78" w:themeColor="accent2" w:themeShade="80"/>
                  </w:rPr>
                </w:pPr>
                <w:r w:rsidRPr="00434336">
                  <w:rPr>
                    <w:color w:val="3E5D78" w:themeColor="accent2" w:themeShade="80"/>
                  </w:rPr>
                  <w:t xml:space="preserve">Telefone: </w:t>
                </w:r>
                <w:r w:rsidR="00C32372" w:rsidRPr="00434336">
                  <w:rPr>
                    <w:color w:val="3E5D78" w:themeColor="accent2" w:themeShade="80"/>
                  </w:rPr>
                  <w:t>11- 99457-1232</w:t>
                </w:r>
              </w:p>
              <w:p w:rsidR="00FD5C8A" w:rsidRPr="00434336" w:rsidRDefault="00F65FA9" w:rsidP="00447DB5">
                <w:pPr>
                  <w:pStyle w:val="TextodoEndereo"/>
                  <w:rPr>
                    <w:color w:val="3E5D78" w:themeColor="accent2" w:themeShade="80"/>
                  </w:rPr>
                </w:pPr>
                <w:r w:rsidRPr="00434336">
                  <w:rPr>
                    <w:color w:val="3E5D78" w:themeColor="accent2" w:themeShade="80"/>
                  </w:rPr>
                  <w:t>E</w:t>
                </w:r>
                <w:r w:rsidR="00B051D6">
                  <w:rPr>
                    <w:color w:val="3E5D78" w:themeColor="accent2" w:themeShade="80"/>
                  </w:rPr>
                  <w:t>-</w:t>
                </w:r>
                <w:r w:rsidRPr="00434336">
                  <w:rPr>
                    <w:color w:val="3E5D78" w:themeColor="accent2" w:themeShade="80"/>
                  </w:rPr>
                  <w:t xml:space="preserve">mail: </w:t>
                </w:r>
                <w:r w:rsidR="00C32372" w:rsidRPr="00434336">
                  <w:rPr>
                    <w:color w:val="3E5D78" w:themeColor="accent2" w:themeShade="80"/>
                  </w:rPr>
                  <w:t>valeria.rigonatti@gmail.com</w:t>
                </w:r>
              </w:p>
              <w:p w:rsidR="00FD5C8A" w:rsidRDefault="00FD5C8A" w:rsidP="00447DB5">
                <w:pPr>
                  <w:pStyle w:val="TextodoEndereo"/>
                  <w:rPr>
                    <w:sz w:val="24"/>
                  </w:rPr>
                </w:pPr>
              </w:p>
            </w:tc>
          </w:tr>
        </w:tbl>
        <w:p w:rsidR="00FD5C8A" w:rsidRDefault="00C20750">
          <w:pPr>
            <w:pStyle w:val="SemEspaamento"/>
          </w:pPr>
        </w:p>
      </w:sdtContent>
    </w:sdt>
    <w:tbl>
      <w:tblPr>
        <w:tblStyle w:val="Tabelacomgrade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FD5C8A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D5C8A" w:rsidRDefault="00FD5C8A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D5C8A" w:rsidRPr="006D4B0E" w:rsidRDefault="001A7FC9">
            <w:pPr>
              <w:pStyle w:val="Seo"/>
              <w:rPr>
                <w:color w:val="528693" w:themeColor="background2" w:themeShade="80"/>
              </w:rPr>
            </w:pPr>
            <w:r w:rsidRPr="006D4B0E">
              <w:rPr>
                <w:color w:val="528693" w:themeColor="background2" w:themeShade="80"/>
              </w:rPr>
              <w:t>Objetivo</w:t>
            </w:r>
          </w:p>
          <w:p w:rsidR="00FD5C8A" w:rsidRPr="00A725B2" w:rsidRDefault="00C32372">
            <w:pPr>
              <w:pStyle w:val="TextodaSubseo"/>
              <w:rPr>
                <w:sz w:val="22"/>
                <w:szCs w:val="22"/>
              </w:rPr>
            </w:pPr>
            <w:r w:rsidRPr="00A725B2">
              <w:rPr>
                <w:sz w:val="22"/>
                <w:szCs w:val="22"/>
              </w:rPr>
              <w:t>Enfermeira</w:t>
            </w:r>
          </w:p>
          <w:p w:rsidR="00A725B2" w:rsidRPr="00A725B2" w:rsidRDefault="00A725B2">
            <w:pPr>
              <w:pStyle w:val="TextodaSubseo"/>
              <w:rPr>
                <w:sz w:val="16"/>
                <w:szCs w:val="16"/>
              </w:rPr>
            </w:pPr>
            <w:r w:rsidRPr="00A725B2">
              <w:rPr>
                <w:sz w:val="16"/>
                <w:szCs w:val="16"/>
              </w:rPr>
              <w:t>COREN – SP 446483</w:t>
            </w:r>
          </w:p>
          <w:p w:rsidR="00FD5C8A" w:rsidRDefault="00F65FA9">
            <w:pPr>
              <w:pStyle w:val="Seo"/>
            </w:pPr>
            <w:r>
              <w:t>Formação</w:t>
            </w:r>
          </w:p>
          <w:p w:rsidR="00C32372" w:rsidRDefault="00C32372">
            <w:pPr>
              <w:pStyle w:val="Subseo"/>
            </w:pPr>
            <w:r>
              <w:t>Enfermeira graduada pelo Centro Universitário São Camilo</w:t>
            </w:r>
          </w:p>
          <w:p w:rsidR="00C32372" w:rsidRDefault="00C32372">
            <w:pPr>
              <w:pStyle w:val="Subseo"/>
            </w:pPr>
            <w:r>
              <w:t>Ano de conclusão: 2009</w:t>
            </w:r>
          </w:p>
          <w:p w:rsidR="00C32372" w:rsidRDefault="00C32372">
            <w:pPr>
              <w:pStyle w:val="Subseo"/>
            </w:pPr>
            <w:r>
              <w:t>Especialista em Urgência e Emergência pelo Instituto de Ensino e Pesquisa do Hospital Israelita Albert Einstein</w:t>
            </w:r>
          </w:p>
          <w:p w:rsidR="00C32372" w:rsidRDefault="00C32372">
            <w:pPr>
              <w:pStyle w:val="Subseo"/>
            </w:pPr>
            <w:r>
              <w:t>Ano de conclusão: 2010</w:t>
            </w:r>
          </w:p>
          <w:p w:rsidR="00FD5C8A" w:rsidRDefault="00C32372" w:rsidP="00C32372">
            <w:pPr>
              <w:pStyle w:val="Subseo"/>
            </w:pPr>
            <w:r>
              <w:t>Pós-Graduação em UTI: em andamento</w:t>
            </w:r>
            <w:r w:rsidR="00F65FA9">
              <w:t xml:space="preserve"> </w:t>
            </w:r>
          </w:p>
          <w:p w:rsidR="00FD5C8A" w:rsidRDefault="00FD5C8A">
            <w:pPr>
              <w:pStyle w:val="Commarcadores"/>
              <w:numPr>
                <w:ilvl w:val="0"/>
                <w:numId w:val="0"/>
              </w:numPr>
            </w:pPr>
          </w:p>
          <w:p w:rsidR="00AF3C20" w:rsidRDefault="00AF3C20">
            <w:pPr>
              <w:pStyle w:val="Commarcadores"/>
              <w:numPr>
                <w:ilvl w:val="0"/>
                <w:numId w:val="0"/>
              </w:numPr>
            </w:pPr>
          </w:p>
          <w:p w:rsidR="00FD5C8A" w:rsidRDefault="00F65FA9">
            <w:pPr>
              <w:pStyle w:val="Seo"/>
              <w:rPr>
                <w:color w:val="528693" w:themeColor="background2" w:themeShade="80"/>
              </w:rPr>
            </w:pPr>
            <w:r w:rsidRPr="006D4B0E">
              <w:rPr>
                <w:color w:val="528693" w:themeColor="background2" w:themeShade="80"/>
              </w:rPr>
              <w:t>Experiência</w:t>
            </w:r>
          </w:p>
          <w:p w:rsidR="00EC061A" w:rsidRPr="00EC061A" w:rsidRDefault="00EC061A" w:rsidP="00EC061A">
            <w:r>
              <w:t>Enfermeira Plantonista Autônoma</w:t>
            </w:r>
            <w:r w:rsidR="00B5188F">
              <w:t xml:space="preserve"> em Hospital de Retaguarda</w:t>
            </w:r>
            <w:bookmarkStart w:id="0" w:name="_GoBack"/>
            <w:bookmarkEnd w:id="0"/>
          </w:p>
          <w:p w:rsidR="00FD5C8A" w:rsidRDefault="00C32372">
            <w:r>
              <w:t>Estágios</w:t>
            </w:r>
            <w:r w:rsidR="00EC061A">
              <w:t>:</w:t>
            </w:r>
          </w:p>
          <w:p w:rsidR="00C32372" w:rsidRDefault="00C32372">
            <w:r>
              <w:t>Pronto Socorro do Hospital das Clínicas de São Paulo</w:t>
            </w:r>
          </w:p>
          <w:p w:rsidR="00C32372" w:rsidRDefault="00C32372">
            <w:r>
              <w:t>Pronto Socorro do Hospital Israelita Albert Einstein</w:t>
            </w:r>
          </w:p>
          <w:p w:rsidR="00C32372" w:rsidRDefault="00C32372">
            <w:r>
              <w:t>Centro Cirúrgico do Hospital São Luís Unidade Morumbi</w:t>
            </w:r>
          </w:p>
          <w:p w:rsidR="00C32372" w:rsidRDefault="00C32372">
            <w:r>
              <w:t>Retaguarda do Pronto Socorro do Hospital Ipiranga</w:t>
            </w:r>
          </w:p>
          <w:p w:rsidR="00C32372" w:rsidRDefault="00C32372">
            <w:r>
              <w:t>Ala de Geriatria do Hospital do Servidor Público Municipal</w:t>
            </w:r>
          </w:p>
          <w:p w:rsidR="00C32372" w:rsidRDefault="00C32372">
            <w:r>
              <w:t>Ala de Pediatria do Hospital São Camilo Unidade Pompéia</w:t>
            </w:r>
          </w:p>
          <w:p w:rsidR="00C32372" w:rsidRDefault="00C32372">
            <w:r>
              <w:t>UTI do Hospital Ipiranga</w:t>
            </w:r>
          </w:p>
          <w:p w:rsidR="001A7FC9" w:rsidRDefault="001A7FC9">
            <w:r>
              <w:t>UTI do Hospital das Clínicas de São Paulo</w:t>
            </w:r>
          </w:p>
          <w:p w:rsidR="00C32372" w:rsidRDefault="00C32372">
            <w:r>
              <w:t>Oncologia do Hospital Perola Beyington</w:t>
            </w:r>
          </w:p>
          <w:p w:rsidR="00C32372" w:rsidRDefault="00C32372">
            <w:r>
              <w:t>UBS Unidade Itaim Bibi</w:t>
            </w:r>
            <w:r w:rsidR="001A7FC9">
              <w:t xml:space="preserve"> (Administrativo)</w:t>
            </w:r>
          </w:p>
          <w:p w:rsidR="00C32372" w:rsidRDefault="00C32372">
            <w:r>
              <w:t xml:space="preserve">UBS Unidade </w:t>
            </w:r>
            <w:r w:rsidR="001A7FC9">
              <w:t>Piqueri (Programa de Saúde da Família)</w:t>
            </w:r>
          </w:p>
          <w:p w:rsidR="001A7FC9" w:rsidRDefault="001A7FC9">
            <w:r>
              <w:t>UBS Unidade Heliópolis (Saúde da Mulher)</w:t>
            </w:r>
          </w:p>
          <w:p w:rsidR="001A7FC9" w:rsidRDefault="001A7FC9">
            <w:r>
              <w:t>Entre outros</w:t>
            </w:r>
          </w:p>
          <w:p w:rsidR="00AF3C20" w:rsidRDefault="00AF3C20"/>
          <w:p w:rsidR="006D4B0E" w:rsidRDefault="00AF3C20">
            <w:pPr>
              <w:rPr>
                <w:b/>
                <w:color w:val="528693" w:themeColor="background2" w:themeShade="80"/>
                <w:sz w:val="24"/>
                <w:szCs w:val="24"/>
              </w:rPr>
            </w:pPr>
            <w:r>
              <w:rPr>
                <w:b/>
                <w:color w:val="528693" w:themeColor="background2" w:themeShade="80"/>
                <w:sz w:val="24"/>
                <w:szCs w:val="24"/>
              </w:rPr>
              <w:t>Cursos, Palestras,</w:t>
            </w:r>
            <w:r w:rsidR="006D4B0E" w:rsidRPr="006D4B0E">
              <w:rPr>
                <w:b/>
                <w:color w:val="528693" w:themeColor="background2" w:themeShade="80"/>
                <w:sz w:val="24"/>
                <w:szCs w:val="24"/>
              </w:rPr>
              <w:t xml:space="preserve"> Seminários</w:t>
            </w:r>
            <w:r>
              <w:rPr>
                <w:b/>
                <w:color w:val="528693" w:themeColor="background2" w:themeShade="80"/>
                <w:sz w:val="24"/>
                <w:szCs w:val="24"/>
              </w:rPr>
              <w:t xml:space="preserve"> e Eventos Científicos</w:t>
            </w:r>
          </w:p>
          <w:p w:rsidR="006D4B0E" w:rsidRDefault="00AF3C20">
            <w:r>
              <w:t>I Curso Introdutório à Liga de Bioética da FMUSP.</w:t>
            </w:r>
          </w:p>
          <w:p w:rsidR="00AF3C20" w:rsidRDefault="00AF3C20">
            <w:r>
              <w:t>I Encontro Materno Infantil do Centro Univ. São Camilo: Saúde Materno Infantil.</w:t>
            </w:r>
          </w:p>
          <w:p w:rsidR="00B23883" w:rsidRDefault="00AF3C20">
            <w:r>
              <w:t>XII Jornada Científica do CUSC com o trabalho Violência Contra a Mulher e a Atuação do Enfermeiro.</w:t>
            </w:r>
          </w:p>
          <w:p w:rsidR="00AF3C20" w:rsidRDefault="00AF3C20">
            <w:r>
              <w:t>Curso de Extensão CUSC: Feridas em Membros Inferiores de Pacientes Diabéticos.</w:t>
            </w:r>
          </w:p>
          <w:p w:rsidR="00AF3C20" w:rsidRDefault="00AF3C20">
            <w:r>
              <w:t>XVII Semana da Enfermagem CUSC: Obstetrícia.</w:t>
            </w:r>
          </w:p>
          <w:p w:rsidR="00AF3C20" w:rsidRDefault="00AF3C20">
            <w:r>
              <w:t>Seminário CUSC: Atuação do Enfermeiro em Cardiologia.</w:t>
            </w:r>
          </w:p>
          <w:p w:rsidR="00AF3C20" w:rsidRDefault="00AF3C20">
            <w:r>
              <w:t>Palestra CUSC: Atuação do Enfermeiro na Prevenção do Câncer de Mama</w:t>
            </w:r>
            <w:r w:rsidR="00B23883">
              <w:t>.</w:t>
            </w:r>
          </w:p>
          <w:p w:rsidR="00AF3C20" w:rsidRDefault="00AF3C20">
            <w:r>
              <w:t>II Encontro de Comunicação em Saúde ECOS USP</w:t>
            </w:r>
            <w:r w:rsidR="00B23883">
              <w:t>.</w:t>
            </w:r>
          </w:p>
          <w:p w:rsidR="00AF3C20" w:rsidRDefault="00AF3C20">
            <w:r>
              <w:t>XIX Semana da Enfermagem CUSC: Palestra Enfermagem Exercendo a Cidadania</w:t>
            </w:r>
            <w:r w:rsidR="00B23883">
              <w:t>.</w:t>
            </w:r>
          </w:p>
          <w:p w:rsidR="00AF3C20" w:rsidRDefault="00AF3C20">
            <w:r>
              <w:t>XI Jornada Científica CUSC: Violência Contra a Mulher e a Atuação do Enfermeiro</w:t>
            </w:r>
            <w:r w:rsidR="00B23883">
              <w:t>.</w:t>
            </w:r>
          </w:p>
          <w:p w:rsidR="00AF3C20" w:rsidRDefault="00AF3C20">
            <w:r>
              <w:t>IX Congresso Brasileiro de Qualidade em Enfermagem</w:t>
            </w:r>
            <w:r w:rsidR="00B23883">
              <w:t xml:space="preserve"> – ENFQUALI 2008 – Sessão Pôster.</w:t>
            </w:r>
          </w:p>
          <w:p w:rsidR="00B23883" w:rsidRDefault="00B23883">
            <w:r>
              <w:t>I Ciclo de Palestras em Gestão – CUSC.</w:t>
            </w:r>
          </w:p>
          <w:p w:rsidR="00B23883" w:rsidRDefault="00B23883">
            <w:r>
              <w:t>IV Encontro Luso-Brasileiro – IV Fórum da SAE.</w:t>
            </w:r>
          </w:p>
          <w:p w:rsidR="00B23883" w:rsidRDefault="00B23883">
            <w:r>
              <w:t>Simpósio de Feridas – Técnicas e Tratamento do Hospital Bandeirantes.</w:t>
            </w:r>
          </w:p>
          <w:p w:rsidR="00B23883" w:rsidRDefault="00B23883">
            <w:r>
              <w:t>XX Semana da Enfermagem CUSC.</w:t>
            </w:r>
          </w:p>
          <w:p w:rsidR="004F0827" w:rsidRDefault="004F0827">
            <w:r>
              <w:t>Enfermagem em Saúde do Idoso</w:t>
            </w:r>
          </w:p>
          <w:p w:rsidR="004F0827" w:rsidRDefault="004F0827">
            <w:r>
              <w:t>Assistência de Enfermagem a Pacientes Ostomizados</w:t>
            </w:r>
          </w:p>
          <w:p w:rsidR="004F0827" w:rsidRDefault="004F0827">
            <w:r>
              <w:t>Enfermagem em Home Care</w:t>
            </w:r>
          </w:p>
          <w:p w:rsidR="006D4B0E" w:rsidRDefault="00CB1EDA">
            <w:r>
              <w:t>Procedimentos Técnicos em Feridas e Curativos</w:t>
            </w:r>
          </w:p>
          <w:p w:rsidR="00CB1EDA" w:rsidRDefault="00CB1EDA"/>
          <w:p w:rsidR="001A7FC9" w:rsidRPr="006D4B0E" w:rsidRDefault="001A7FC9">
            <w:pPr>
              <w:rPr>
                <w:color w:val="528693" w:themeColor="background2" w:themeShade="80"/>
                <w:sz w:val="24"/>
                <w:szCs w:val="24"/>
              </w:rPr>
            </w:pPr>
            <w:r w:rsidRPr="006D4B0E">
              <w:rPr>
                <w:color w:val="528693" w:themeColor="background2" w:themeShade="80"/>
                <w:sz w:val="24"/>
                <w:szCs w:val="24"/>
              </w:rPr>
              <w:t>Observações</w:t>
            </w:r>
          </w:p>
          <w:p w:rsidR="00FD5C8A" w:rsidRDefault="001A7FC9" w:rsidP="001A7FC9">
            <w:pPr>
              <w:pStyle w:val="Commarcadores"/>
              <w:numPr>
                <w:ilvl w:val="0"/>
                <w:numId w:val="0"/>
              </w:numPr>
              <w:ind w:left="360" w:hanging="360"/>
            </w:pPr>
            <w:r>
              <w:t>Disponibilidade para início imediato</w:t>
            </w:r>
          </w:p>
          <w:p w:rsidR="001A7FC9" w:rsidRDefault="001A7FC9" w:rsidP="001A7FC9">
            <w:pPr>
              <w:pStyle w:val="Commarcadores"/>
              <w:numPr>
                <w:ilvl w:val="0"/>
                <w:numId w:val="0"/>
              </w:numPr>
              <w:ind w:left="360" w:hanging="360"/>
            </w:pPr>
            <w:r>
              <w:t>Flexibilidade de horário (manhã, tarde, noite e fins de semana)</w:t>
            </w:r>
          </w:p>
          <w:p w:rsidR="001A7FC9" w:rsidRDefault="001A7FC9" w:rsidP="001A7FC9">
            <w:pPr>
              <w:pStyle w:val="Commarcadores"/>
              <w:numPr>
                <w:ilvl w:val="0"/>
                <w:numId w:val="0"/>
              </w:numPr>
              <w:ind w:left="360" w:hanging="360"/>
            </w:pPr>
            <w:r>
              <w:t>Veículo próprio</w:t>
            </w:r>
          </w:p>
          <w:p w:rsidR="00FD5C8A" w:rsidRDefault="00FD5C8A">
            <w:pPr>
              <w:pStyle w:val="Commarcadores"/>
              <w:numPr>
                <w:ilvl w:val="0"/>
                <w:numId w:val="0"/>
              </w:numPr>
            </w:pPr>
          </w:p>
        </w:tc>
      </w:tr>
    </w:tbl>
    <w:p w:rsidR="00FD5C8A" w:rsidRDefault="00FD5C8A"/>
    <w:p w:rsidR="006D4B0E" w:rsidRDefault="006D4B0E"/>
    <w:p w:rsidR="006D4B0E" w:rsidRDefault="006D4B0E"/>
    <w:p w:rsidR="006D4B0E" w:rsidRDefault="006D4B0E"/>
    <w:p w:rsidR="006D4B0E" w:rsidRDefault="006D4B0E"/>
    <w:sectPr w:rsidR="006D4B0E" w:rsidSect="004343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18" w:right="1418" w:bottom="1418" w:left="141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750" w:rsidRDefault="00C20750">
      <w:pPr>
        <w:spacing w:after="0" w:line="240" w:lineRule="auto"/>
      </w:pPr>
      <w:r>
        <w:separator/>
      </w:r>
    </w:p>
  </w:endnote>
  <w:endnote w:type="continuationSeparator" w:id="0">
    <w:p w:rsidR="00C20750" w:rsidRDefault="00C2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8A" w:rsidRDefault="00F65FA9">
    <w:pPr>
      <w:pStyle w:val="RodapEsquerdo"/>
    </w:pPr>
    <w:r>
      <w:rPr>
        <w:color w:val="9FB8CD" w:themeColor="accent2"/>
      </w:rPr>
      <w:sym w:font="Wingdings 3" w:char="F07D"/>
    </w:r>
    <w:r>
      <w:t xml:space="preserve"> Página </w:t>
    </w:r>
    <w:r w:rsidR="00CC2EB2">
      <w:fldChar w:fldCharType="begin"/>
    </w:r>
    <w:r w:rsidR="00CC2EB2">
      <w:instrText xml:space="preserve"> PAGE  \* Arabic  \* MERGEFORMAT </w:instrText>
    </w:r>
    <w:r w:rsidR="00CC2EB2">
      <w:fldChar w:fldCharType="separate"/>
    </w:r>
    <w:r w:rsidR="00A725B2">
      <w:rPr>
        <w:noProof/>
      </w:rPr>
      <w:t>2</w:t>
    </w:r>
    <w:r w:rsidR="00CC2EB2">
      <w:rPr>
        <w:noProof/>
      </w:rPr>
      <w:fldChar w:fldCharType="end"/>
    </w:r>
    <w:r>
      <w:t xml:space="preserve"> | </w:t>
    </w:r>
    <w:sdt>
      <w:sdtPr>
        <w:id w:val="-1348248365"/>
        <w:showingPlcHdr/>
        <w:text/>
      </w:sdtPr>
      <w:sdtEndPr/>
      <w:sdtContent>
        <w:r>
          <w:t>[Digite seu telefone]</w:t>
        </w:r>
      </w:sdtContent>
    </w:sdt>
  </w:p>
  <w:p w:rsidR="00FD5C8A" w:rsidRDefault="00FD5C8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8A" w:rsidRDefault="00F65FA9">
    <w:pPr>
      <w:pStyle w:val="RodapDireito"/>
    </w:pPr>
    <w:r>
      <w:rPr>
        <w:color w:val="9FB8CD" w:themeColor="accent2"/>
      </w:rPr>
      <w:sym w:font="Wingdings 3" w:char="F07D"/>
    </w:r>
    <w:r>
      <w:t xml:space="preserve"> Página </w:t>
    </w:r>
    <w:r w:rsidR="00CC2EB2">
      <w:fldChar w:fldCharType="begin"/>
    </w:r>
    <w:r w:rsidR="00CC2EB2">
      <w:instrText xml:space="preserve"> PAGE  \* Arabic  \* MERGEFORMAT </w:instrText>
    </w:r>
    <w:r w:rsidR="00CC2EB2">
      <w:fldChar w:fldCharType="separate"/>
    </w:r>
    <w:r>
      <w:rPr>
        <w:noProof/>
      </w:rPr>
      <w:t>3</w:t>
    </w:r>
    <w:r w:rsidR="00CC2EB2">
      <w:rPr>
        <w:noProof/>
      </w:rPr>
      <w:fldChar w:fldCharType="end"/>
    </w:r>
    <w:r>
      <w:t xml:space="preserve"> | </w:t>
    </w:r>
    <w:sdt>
      <w:sdtPr>
        <w:id w:val="1959142323"/>
        <w:temporary/>
        <w:showingPlcHdr/>
        <w:text/>
      </w:sdtPr>
      <w:sdtEndPr/>
      <w:sdtContent>
        <w:r>
          <w:t>[Digite seu endereço de email]</w:t>
        </w:r>
      </w:sdtContent>
    </w:sdt>
  </w:p>
  <w:p w:rsidR="00FD5C8A" w:rsidRDefault="00FD5C8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8A" w:rsidRDefault="00FD5C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750" w:rsidRDefault="00C20750">
      <w:pPr>
        <w:spacing w:after="0" w:line="240" w:lineRule="auto"/>
      </w:pPr>
      <w:r>
        <w:separator/>
      </w:r>
    </w:p>
  </w:footnote>
  <w:footnote w:type="continuationSeparator" w:id="0">
    <w:p w:rsidR="00C20750" w:rsidRDefault="00C2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8A" w:rsidRDefault="00F65FA9">
    <w:pPr>
      <w:pStyle w:val="CabealhoEsqu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595526028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32372">
          <w:t>Valéria Marraccini Rigonatti</w:t>
        </w:r>
      </w:sdtContent>
    </w:sdt>
  </w:p>
  <w:p w:rsidR="00FD5C8A" w:rsidRDefault="00FD5C8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8A" w:rsidRDefault="00F65FA9">
    <w:pPr>
      <w:pStyle w:val="CabealhoDireit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-164018694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32372">
          <w:t>Valéria Marraccini Rigonatti</w:t>
        </w:r>
      </w:sdtContent>
    </w:sdt>
  </w:p>
  <w:p w:rsidR="00FD5C8A" w:rsidRDefault="00FD5C8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8A" w:rsidRDefault="00FD5C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GrammaticalErrors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72"/>
    <w:rsid w:val="000B4733"/>
    <w:rsid w:val="001A7FC9"/>
    <w:rsid w:val="00434336"/>
    <w:rsid w:val="00447DB5"/>
    <w:rsid w:val="004F0827"/>
    <w:rsid w:val="005D32AA"/>
    <w:rsid w:val="00680525"/>
    <w:rsid w:val="006D4B0E"/>
    <w:rsid w:val="007950B3"/>
    <w:rsid w:val="007C5559"/>
    <w:rsid w:val="00A663DD"/>
    <w:rsid w:val="00A725B2"/>
    <w:rsid w:val="00AF3C20"/>
    <w:rsid w:val="00B051D6"/>
    <w:rsid w:val="00B23883"/>
    <w:rsid w:val="00B5188F"/>
    <w:rsid w:val="00BB24ED"/>
    <w:rsid w:val="00C20750"/>
    <w:rsid w:val="00C32372"/>
    <w:rsid w:val="00C62E31"/>
    <w:rsid w:val="00CB1EDA"/>
    <w:rsid w:val="00CC2EB2"/>
    <w:rsid w:val="00D528E9"/>
    <w:rsid w:val="00D61D1B"/>
    <w:rsid w:val="00EC061A"/>
    <w:rsid w:val="00F65FA9"/>
    <w:rsid w:val="00FD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FD3FDC3B-42C4-4602-AB49-0DD41626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C8A"/>
    <w:rPr>
      <w:rFonts w:eastAsiaTheme="minorEastAsia" w:cstheme="minorBidi"/>
      <w:color w:val="000000" w:themeColor="text1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FD5C8A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5C8A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C8A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5C8A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5C8A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5C8A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5C8A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5C8A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5C8A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FD5C8A"/>
    <w:pPr>
      <w:spacing w:after="0" w:line="240" w:lineRule="auto"/>
    </w:pPr>
    <w:rPr>
      <w:rFonts w:eastAsiaTheme="minorEastAsia" w:cstheme="minorBidi"/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basedOn w:val="Normal"/>
    <w:link w:val="SemEspaamentoChar"/>
    <w:uiPriority w:val="99"/>
    <w:qFormat/>
    <w:rsid w:val="00FD5C8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D5C8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D5C8A"/>
    <w:rPr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FD5C8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D5C8A"/>
    <w:rPr>
      <w:color w:val="000000" w:themeColor="text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5C8A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5C8A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Commarcadores">
    <w:name w:val="List Bullet"/>
    <w:basedOn w:val="Normal"/>
    <w:uiPriority w:val="36"/>
    <w:unhideWhenUsed/>
    <w:qFormat/>
    <w:rsid w:val="00FD5C8A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FD5C8A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FD5C8A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FD5C8A"/>
    <w:rPr>
      <w:i/>
      <w:iCs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sid w:val="00FD5C8A"/>
    <w:rPr>
      <w:i/>
      <w:iCs/>
      <w:color w:val="7F7F7F" w:themeColor="background1" w:themeShade="7F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5C8A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rsid w:val="00FD5C8A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unhideWhenUsed/>
    <w:qFormat/>
    <w:rsid w:val="00FD5C8A"/>
    <w:pPr>
      <w:numPr>
        <w:numId w:val="22"/>
      </w:numPr>
      <w:spacing w:after="1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D5C8A"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FD5C8A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pt-BR"/>
    </w:rPr>
  </w:style>
  <w:style w:type="paragraph" w:styleId="Legenda">
    <w:name w:val="caption"/>
    <w:basedOn w:val="Normal"/>
    <w:next w:val="Normal"/>
    <w:uiPriority w:val="35"/>
    <w:unhideWhenUsed/>
    <w:rsid w:val="00FD5C8A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e">
    <w:name w:val="Emphasis"/>
    <w:uiPriority w:val="20"/>
    <w:qFormat/>
    <w:rsid w:val="00FD5C8A"/>
    <w:rPr>
      <w:rFonts w:eastAsiaTheme="minorEastAsia" w:cstheme="minorBidi"/>
      <w:b/>
      <w:bCs/>
      <w:i/>
      <w:iCs/>
      <w:spacing w:val="0"/>
      <w:szCs w:val="20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99"/>
    <w:rsid w:val="00FD5C8A"/>
    <w:rPr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semiHidden/>
    <w:rsid w:val="00FD5C8A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C8A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5C8A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5C8A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5C8A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5C8A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5C8A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5C8A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FD5C8A"/>
    <w:rPr>
      <w:b/>
      <w:bCs/>
      <w:i/>
      <w:iCs/>
      <w:color w:val="BAC737" w:themeColor="accent3" w:themeShade="BF"/>
      <w:sz w:val="20"/>
    </w:rPr>
  </w:style>
  <w:style w:type="paragraph" w:styleId="CitaoIntensa">
    <w:name w:val="Intense Quote"/>
    <w:basedOn w:val="Normal"/>
    <w:link w:val="CitaoIntensaChar"/>
    <w:uiPriority w:val="30"/>
    <w:qFormat/>
    <w:rsid w:val="00FD5C8A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5C8A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sid w:val="00FD5C8A"/>
    <w:rPr>
      <w:b/>
      <w:bCs/>
      <w:color w:val="525A7D" w:themeColor="accent1" w:themeShade="BF"/>
      <w:sz w:val="20"/>
      <w:u w:val="single"/>
    </w:rPr>
  </w:style>
  <w:style w:type="paragraph" w:styleId="Commarcadores3">
    <w:name w:val="List Bullet 3"/>
    <w:basedOn w:val="Normal"/>
    <w:uiPriority w:val="36"/>
    <w:unhideWhenUsed/>
    <w:qFormat/>
    <w:rsid w:val="00FD5C8A"/>
    <w:pPr>
      <w:numPr>
        <w:numId w:val="23"/>
      </w:numPr>
      <w:spacing w:after="120"/>
      <w:contextualSpacing/>
    </w:pPr>
  </w:style>
  <w:style w:type="paragraph" w:styleId="Commarcadores4">
    <w:name w:val="List Bullet 4"/>
    <w:basedOn w:val="Normal"/>
    <w:uiPriority w:val="36"/>
    <w:unhideWhenUsed/>
    <w:qFormat/>
    <w:rsid w:val="00FD5C8A"/>
    <w:pPr>
      <w:numPr>
        <w:numId w:val="24"/>
      </w:numPr>
      <w:spacing w:after="120"/>
      <w:contextualSpacing/>
    </w:pPr>
  </w:style>
  <w:style w:type="paragraph" w:styleId="Commarcadores5">
    <w:name w:val="List Bullet 5"/>
    <w:basedOn w:val="Normal"/>
    <w:uiPriority w:val="36"/>
    <w:unhideWhenUsed/>
    <w:qFormat/>
    <w:rsid w:val="00FD5C8A"/>
    <w:pPr>
      <w:numPr>
        <w:numId w:val="25"/>
      </w:numPr>
      <w:spacing w:after="120"/>
      <w:contextualSpacing/>
    </w:pPr>
  </w:style>
  <w:style w:type="character" w:styleId="Forte">
    <w:name w:val="Strong"/>
    <w:uiPriority w:val="22"/>
    <w:qFormat/>
    <w:rsid w:val="00FD5C8A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pt-BR"/>
    </w:rPr>
  </w:style>
  <w:style w:type="character" w:styleId="nfaseSutil">
    <w:name w:val="Subtle Emphasis"/>
    <w:basedOn w:val="Fontepargpadro"/>
    <w:uiPriority w:val="19"/>
    <w:qFormat/>
    <w:rsid w:val="00FD5C8A"/>
    <w:rPr>
      <w:i/>
      <w:iCs/>
      <w:color w:val="737373" w:themeColor="text1" w:themeTint="8C"/>
      <w:kern w:val="16"/>
      <w:sz w:val="20"/>
    </w:rPr>
  </w:style>
  <w:style w:type="character" w:styleId="RefernciaSutil">
    <w:name w:val="Subtle Reference"/>
    <w:basedOn w:val="Fontepargpadro"/>
    <w:uiPriority w:val="31"/>
    <w:qFormat/>
    <w:rsid w:val="00FD5C8A"/>
    <w:rPr>
      <w:color w:val="737373" w:themeColor="text1" w:themeTint="8C"/>
      <w:sz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SemEspaamento"/>
    <w:link w:val="CardeEndereodoRemetente"/>
    <w:uiPriority w:val="2"/>
    <w:unhideWhenUsed/>
    <w:qFormat/>
    <w:rsid w:val="00FD5C8A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FD5C8A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FD5C8A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FD5C8A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sid w:val="00FD5C8A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sid w:val="00FD5C8A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sid w:val="00FD5C8A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sid w:val="00FD5C8A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2"/>
    <w:rsid w:val="00FD5C8A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sid w:val="00FD5C8A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FD5C8A"/>
    <w:rPr>
      <w:b w:val="0"/>
      <w:color w:val="727CA3" w:themeColor="accent1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FD5C8A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FD5C8A"/>
    <w:rPr>
      <w:rFonts w:asciiTheme="majorHAnsi" w:eastAsiaTheme="majorEastAsia" w:hAnsiTheme="majorHAnsi" w:cstheme="majorBidi"/>
      <w:b/>
      <w:bCs/>
      <w:color w:val="727CA3" w:themeColor="accent1"/>
      <w:sz w:val="18"/>
      <w:szCs w:val="18"/>
      <w:lang w:val="pt-BR"/>
    </w:rPr>
  </w:style>
  <w:style w:type="paragraph" w:customStyle="1" w:styleId="PginadoePrimeiroRodap">
    <w:name w:val="Página doe Primeiro Rodapé"/>
    <w:basedOn w:val="Rodap"/>
    <w:uiPriority w:val="34"/>
    <w:rsid w:val="00FD5C8A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iraPginadoCabealho">
    <w:name w:val="Primeira Página do Cabeçalho"/>
    <w:basedOn w:val="Cabealho"/>
    <w:qFormat/>
    <w:rsid w:val="00FD5C8A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rsid w:val="00FD5C8A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CabealhoEsquerdo">
    <w:name w:val="Cabeçalho Esquerdo"/>
    <w:basedOn w:val="Cabealho"/>
    <w:uiPriority w:val="35"/>
    <w:unhideWhenUsed/>
    <w:qFormat/>
    <w:rsid w:val="00FD5C8A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FD5C8A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CabealhoDireito">
    <w:name w:val="Cabeçalho Direito"/>
    <w:basedOn w:val="Cabealho"/>
    <w:uiPriority w:val="35"/>
    <w:unhideWhenUsed/>
    <w:qFormat/>
    <w:rsid w:val="00FD5C8A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unhideWhenUsed/>
    <w:qFormat/>
    <w:rsid w:val="00FD5C8A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Destinatrio1">
    <w:name w:val="Destinatário1"/>
    <w:basedOn w:val="SemEspaamento"/>
    <w:uiPriority w:val="1"/>
    <w:qFormat/>
    <w:rsid w:val="00FD5C8A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&#233;ria\AppData\Roaming\Microsoft\Templates\Curr&#237;culo%20(design%20Orige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8A8283DD8A4BEDAC50123A63310D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38414C-AB6B-40EA-8F64-525B2C71ADE0}"/>
      </w:docPartPr>
      <w:docPartBody>
        <w:p w:rsidR="00C578A1" w:rsidRDefault="00E92115">
          <w:pPr>
            <w:pStyle w:val="188A8283DD8A4BEDAC50123A63310DC2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1F7EB6C91A1042E69B716AD690924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CD1B49-40FA-4B06-A6C7-C04CB020D777}"/>
      </w:docPartPr>
      <w:docPartBody>
        <w:p w:rsidR="00C578A1" w:rsidRDefault="00E92115">
          <w:pPr>
            <w:pStyle w:val="1F7EB6C91A1042E69B716AD69092418C"/>
          </w:pPr>
          <w: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15"/>
    <w:rsid w:val="00066C8B"/>
    <w:rsid w:val="00485542"/>
    <w:rsid w:val="008010B7"/>
    <w:rsid w:val="009B2B37"/>
    <w:rsid w:val="00A32062"/>
    <w:rsid w:val="00AE26FA"/>
    <w:rsid w:val="00C578A1"/>
    <w:rsid w:val="00C90C0E"/>
    <w:rsid w:val="00DB6E8F"/>
    <w:rsid w:val="00E92115"/>
    <w:rsid w:val="00F7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rFonts w:eastAsiaTheme="minorEastAsia" w:cstheme="minorBidi"/>
      <w:bCs w:val="0"/>
      <w:iCs w:val="0"/>
      <w:color w:val="808080"/>
      <w:szCs w:val="20"/>
      <w:lang w:val="pt-BR"/>
    </w:rPr>
  </w:style>
  <w:style w:type="paragraph" w:customStyle="1" w:styleId="188A8283DD8A4BEDAC50123A63310DC2">
    <w:name w:val="188A8283DD8A4BEDAC50123A63310DC2"/>
  </w:style>
  <w:style w:type="paragraph" w:customStyle="1" w:styleId="1F7EB6C91A1042E69B716AD69092418C">
    <w:name w:val="1F7EB6C91A1042E69B716AD69092418C"/>
  </w:style>
  <w:style w:type="paragraph" w:customStyle="1" w:styleId="AE91E0AC6B5F428BB2D6919D5CAE6AC7">
    <w:name w:val="AE91E0AC6B5F428BB2D6919D5CAE6AC7"/>
  </w:style>
  <w:style w:type="paragraph" w:customStyle="1" w:styleId="ADB8E883C7D44DC884E2CEF78941A332">
    <w:name w:val="ADB8E883C7D44DC884E2CEF78941A332"/>
  </w:style>
  <w:style w:type="paragraph" w:customStyle="1" w:styleId="0640464000524E8A843F346E3BBA55B3">
    <w:name w:val="0640464000524E8A843F346E3BBA55B3"/>
  </w:style>
  <w:style w:type="paragraph" w:customStyle="1" w:styleId="3B781046CD294A60887C05A53B0ECF5A">
    <w:name w:val="3B781046CD294A60887C05A53B0ECF5A"/>
  </w:style>
  <w:style w:type="paragraph" w:customStyle="1" w:styleId="93FEFF89C7354E34882889D55C6A2F65">
    <w:name w:val="93FEFF89C7354E34882889D55C6A2F65"/>
  </w:style>
  <w:style w:type="paragraph" w:customStyle="1" w:styleId="41353DF1B8A94105A1059ABE3FC1BEE3">
    <w:name w:val="41353DF1B8A94105A1059ABE3FC1BEE3"/>
  </w:style>
  <w:style w:type="paragraph" w:customStyle="1" w:styleId="631EF75FA20445BC95D8CCA54A744646">
    <w:name w:val="631EF75FA20445BC95D8CCA54A744646"/>
  </w:style>
  <w:style w:type="paragraph" w:customStyle="1" w:styleId="3160BB0374C54741A6A0DF139E93DF12">
    <w:name w:val="3160BB0374C54741A6A0DF139E93DF12"/>
  </w:style>
  <w:style w:type="paragraph" w:customStyle="1" w:styleId="Subseo">
    <w:name w:val="Subseção"/>
    <w:basedOn w:val="Normal"/>
    <w:link w:val="CardeSubseo"/>
    <w:uiPriority w:val="3"/>
    <w:qFormat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eastAsia="en-US"/>
    </w:rPr>
  </w:style>
  <w:style w:type="character" w:customStyle="1" w:styleId="CardeSubseo">
    <w:name w:val="Car de Subseção"/>
    <w:basedOn w:val="Fontepargpadro"/>
    <w:link w:val="Subseo"/>
    <w:uiPriority w:val="3"/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eastAsia="en-US"/>
    </w:rPr>
  </w:style>
  <w:style w:type="paragraph" w:customStyle="1" w:styleId="BB93C45E04EE4F3B887FDB07696C0C80">
    <w:name w:val="BB93C45E04EE4F3B887FDB07696C0C80"/>
  </w:style>
  <w:style w:type="paragraph" w:customStyle="1" w:styleId="18F42912BE764C1BAD2A9AD704B92A5E">
    <w:name w:val="18F42912BE764C1BAD2A9AD704B92A5E"/>
  </w:style>
  <w:style w:type="paragraph" w:customStyle="1" w:styleId="131EC0B42F794DB3B8BF0330A801EFA1">
    <w:name w:val="131EC0B42F794DB3B8BF0330A801EFA1"/>
  </w:style>
  <w:style w:type="paragraph" w:customStyle="1" w:styleId="F182CD3AA3644F719DFF62140260C88D">
    <w:name w:val="F182CD3AA3644F719DFF62140260C88D"/>
  </w:style>
  <w:style w:type="paragraph" w:customStyle="1" w:styleId="5DAD254729BC47FFAD18CDFE266CAE90">
    <w:name w:val="5DAD254729BC47FFAD18CDFE266CAE90"/>
  </w:style>
  <w:style w:type="paragraph" w:customStyle="1" w:styleId="76B917F9549C4CE0923239BDD510472C">
    <w:name w:val="76B917F9549C4CE0923239BDD510472C"/>
  </w:style>
  <w:style w:type="paragraph" w:customStyle="1" w:styleId="E75D0DB281F4490DA07926CCD666A327">
    <w:name w:val="E75D0DB281F4490DA07926CCD666A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849F2EB-53CB-4588-93BD-E4AB46070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11D0E-F423-423C-B35A-CAD3E74DF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(design Origem)</Template>
  <TotalTime>69</TotalTime>
  <Pages>1</Pages>
  <Words>365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subject/>
  <dc:creator>Valéria Marraccini Rigonatti</dc:creator>
  <cp:keywords/>
  <dc:description/>
  <cp:lastModifiedBy>Valéria</cp:lastModifiedBy>
  <cp:revision>12</cp:revision>
  <cp:lastPrinted>2015-03-17T13:56:00Z</cp:lastPrinted>
  <dcterms:created xsi:type="dcterms:W3CDTF">2015-03-17T13:00:00Z</dcterms:created>
  <dcterms:modified xsi:type="dcterms:W3CDTF">2016-02-04T16:47:00Z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